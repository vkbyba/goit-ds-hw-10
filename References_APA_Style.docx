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Vrontis D. (Thrassou A.). Chebbi H., Yahiaoui D. Transcending innovativeness towards strategic reflexivity. Qualitative Market Research: An International Journal. 2012. Vol. 15, № 4. pp. 420-437. р. 432.</w:t>
      </w:r>
    </w:p>
    <w:p>
      <w:r>
        <w:t>2. Arslanagic-Kalajdzic M. (Zabkar V. The external effect of marketing accountability in business relationships: exploring the role of customer perceived value. Industrial Marketing Management. 2015. Vol. 46. pp. 83-97; Grandhi B.). Patwa N., Saleem K. (2021), Data-driven marketing for growth and profitability. EuroMed Journal of Business. 2021. Vol. 16, № 4. pp. 381-398.</w:t>
      </w:r>
    </w:p>
    <w:p>
      <w:r>
        <w:t>3. Brinker S. (McLellan L. The rise of the Chief marketing technologist. Harvard Business Review. 2014. Vol. 92). № 7. pp. 82-85; Makrides A., Vrontis D., Christofi M. The gold rush of digital marketing: assessing prospects of building brand awareness overseas. Business Perspectives and Research. 2020. Vol. 8, № 1, pp. 4-20.</w:t>
      </w:r>
    </w:p>
    <w:p>
      <w:r>
        <w:t>4. Bucklin R. (Lehmann D.). Little J. From decision support to decision automation: a vision. Marketing Letters. 1998. Vol. 9, № 3. pp. 235-246; Davenport T. H., Philips J. The future of MA. Applied Marketing Analytics. 2016. Vol. 2, № 3. pp. 213-224; Silva S.C., Corbo L., Vlačić B., Fernandes M. Marketing accountability and marketing automation: evidence from Portugal. EuroMed Journal of Business. 2023. Vol. 18, № 1. pp. 145-164.</w:t>
      </w:r>
    </w:p>
    <w:p>
      <w:r>
        <w:t>5. Author Unknown (Year Unknown). Lambin Jean-Jacques. Strategic marketing management. London: McGraw-Hill, 1996. 720 p..</w:t>
      </w:r>
    </w:p>
    <w:p>
      <w:r>
        <w:t>6. McCarthy E. J. (William D. P. Basic marketing: a managerial approach. 10th ed. Homewood: Irwin). c1990. xviii, 734 p..</w:t>
      </w:r>
    </w:p>
    <w:p>
      <w:r>
        <w:t>7. Sestino A. Business Development (Marketing Automation and Predictive Analysis: An Integration Perspective – An Overview Towards New Opportunities for Studying Consumer Behavior and Business Integration. SSRN). 31 Jan 2019. URL: http://dx.doi.org/10.2139/ssrn.3316759 (Accessed 15 June 2024).</w:t>
      </w:r>
    </w:p>
    <w:p>
      <w:r>
        <w:t>8. Kotler P. (Kartajaya H.). Setiawan I. Marketing 5.0: Technology for Humanity. Hoboken : John Wiley &amp; Sons, 2021. 224 р..</w:t>
      </w:r>
    </w:p>
    <w:p>
      <w:r>
        <w:t>9. Head G. What does automation mean to the marketing man?. Journal of Marketing. 1960. Vol. 24 (Issue 4. рр. 35–37). р. 35.</w:t>
      </w:r>
    </w:p>
    <w:p>
      <w:r>
        <w:t>10. Author Unknown (Year Unknown). Flanagan P. Getting the paper out of the marketing &amp; sales pipeline. Management Revue. 1995. Vol. 84. pp. 53–55.</w:t>
      </w:r>
    </w:p>
    <w:p>
      <w:r>
        <w:t>11. Doyle S. (Georghiou J. Software review: a process change model to meet the Enterprise Marketing Automation (EMA) vision. Journal of Database Marketing. 2001. Vol. 8 (2). pp. 176–182). рp. 177-178.</w:t>
      </w:r>
    </w:p>
    <w:p>
      <w:r>
        <w:t>12. Little J. D. Marketing automation on the internet. Presentation at the UC Berkeley Fifth Invitational Choice Symposium. Monterey (CA. June 1-5). 2001. URL: https://www.andrew.cmu.edu/user/alm3/presentations/choicesymposium2001/little.pdf (Accessed 15 June 2024).</w:t>
      </w:r>
    </w:p>
    <w:p>
      <w:r>
        <w:t>13. Bucklin (R.). Lehmann, D., Little, J. From decision support to decision automation: a vision. Marketing Letters. 1998. Vol. 9, № 3. pp. 235-246; Bucklin R. at al. Choice and the Internet: From Clickstream to Research Stream. Marketing Letters. 2002. Vol. 13, № 3. pp. 245-258.</w:t>
      </w:r>
    </w:p>
    <w:p>
      <w:r>
        <w:t>14. Heimbach I. (Kostyra D. S.). Hinz O. Marketing Automation. Business &amp; Information Systems Engineering. 2015. Vol. 57, Iss. 2. рр. 129–133, р. 129.</w:t>
      </w:r>
    </w:p>
    <w:p>
      <w:r>
        <w:t>15. Vecchia M. D. (Peter M. K. Marketing Automation. A Project Framework in Support of Digital Transformation. Business Information Systems and Technology 4.0. Studies in Systems). Decision and Control / Dornberger R. (eds). Vol. 141. Springer, Cham., 2018. рр. 117-130.</w:t>
      </w:r>
    </w:p>
    <w:p>
      <w:r>
        <w:t>16. Heimbach I. (Kostyra D. S.). Hinz O. Marketing Automation. Business &amp; Information Systems Engineering. 2015. Vol. 57, Iss. 2. рр. 129–133.</w:t>
      </w:r>
    </w:p>
    <w:p>
      <w:r>
        <w:t>17. Author Unknown (Year Unknown). Redding S. Can marketing automation be the glue that helps align sales and marketing?. Journal of Direct, Data and Digital Marketing Practice. 2015. Vol. 16. pp. 260–265. URL: https://doi.org/10.1057/dddmp.2015.27 (Accessed 15 June 2024).</w:t>
      </w:r>
    </w:p>
    <w:p>
      <w:r>
        <w:t>18. Beigel B. The current view and outlook for the future of marketing automation. Journal of Direct (Data and Digital Marketing Practice. 2009. Vol. 10). № 3. pp. 201–213, р. 204.</w:t>
      </w:r>
    </w:p>
    <w:p>
      <w:r>
        <w:t>19. Heimbach I. (Kostyra D. S.). Hinz O. Marketing Automation. Business &amp; Information Systems Engineering. 2015. Vol. 57, Iss. 2. рр. 129–133; Guercini S. Marketing automation and the scope of marketers' heuristics. Management Decision. 2023. Vol. 61, № 13. pp. 295-320.</w:t>
      </w:r>
    </w:p>
    <w:p>
      <w:r>
        <w:t>20. Huang M. H. (Rust R. T. A strategic framework for artificial intelligence in marketing. Journal of the Academy of Marketing Science. 2021. Vol. 49). № 1. pp. 30-50; Mehta P., Jebarajakirthy C., Maseeh H. I., Anubha A., Saha R. and Dhanda K. Artificial intelligence in marketing: a meta-analytic review. Psychology and Marketing. 2022. Vol. 39, № 11, pp. 2013-2038.</w:t>
      </w:r>
    </w:p>
    <w:p>
      <w:r>
        <w:t>21. Brinker S. (McLellan L. The rise of the Chief marketing technologist. Harvard Business Review. 2014. Vol. 92). № 7. pp. 82-85, р. 82.</w:t>
      </w:r>
    </w:p>
    <w:p>
      <w:r>
        <w:t>22. Author Unknown (Year Unknown). Лошенюк О. Автоматизація управління бізнес-процесами підприємства як основа гнучкості його діяльності: характеристика систем управління. Економіка та суспільство. 2022. Вип. 45. URL: https://doi.org/10.32782/2524-0072/2022-45-46 (дата звернення: 19.06.2024).</w:t>
      </w:r>
    </w:p>
    <w:p>
      <w:r>
        <w:t>23. Bagshaw A. What is marketing automation?. Journal of Direct (Data and Digital Marketing Practice. 2015. Vol. 17). № 2. pp. 84-85; Heimbach I., Kostyra D.S., Hinz O. Marketing automation. Business and Information Systems Engineering. 2015. Vol. 57. № 2. pp. 129-133; Hoffman D.L., Moreau C.P., Stremersch S., Wedel M. The rise of new technologies in marketing: a framework and outlook. Journal of Marketing. 2022. Vol. 86, № 1. pp. 1-6; Mero J., Leinonen M., Makkonen H., Karjaluoto H. Agile logic for SaaS implementation: capitalizing on marketing automation software in a start-up. Journal of Business Research. 2022. Vol. 145. pp. 583-594; Raisch S., Krakowski S. Artificial intelligence and management: the automation–augmentation paradox. Academy of Management Review. 2021. Vol. 46, № 1. pp. 192-210.</w:t>
      </w:r>
    </w:p>
    <w:p>
      <w:r>
        <w:t>24. Guercini S. Heuristics as tales from the field: the problem of scope. Mind and Society. 2019. Vol. 18 (№ 2. pp. 191-205; Guercini S. Marketing automation and the case of programmatic advertising. Micro and Macro Marketing. 2023. Vol. 32). № 2. pp. 239-247; Guercini S. Marketing automation and the scope of marketers' heuristics. Management Decision. 2023. Vol. 61, № 13. pp. 295-320.</w:t>
      </w:r>
    </w:p>
    <w:p>
      <w:r>
        <w:t>25. Guercini S. Marketing automation and the scope of marketers' heuristics. Management Decision. 2023. Vol. 61 (№ 13. pp. 295-320). р. 298.</w:t>
      </w:r>
    </w:p>
    <w:p>
      <w:r>
        <w:t>26. Jarrahi M. H. (Askay D.). Eshraghi A., Smith P. Artificial intelligence and knowledge management: a partnership between human and AI. Business Horizons. 2023. Vol. 66, № 1. pp. 87-99.</w:t>
      </w:r>
    </w:p>
    <w:p>
      <w:r>
        <w:t>27. Skiera B. (Abou Nabout N. Practice prize paper—PROSAD: a bidding decision support system for profit optimizing search engine advertising. Marketing Science. 2013. Vol. 32). № 2. pp. 213-220.</w:t>
      </w:r>
    </w:p>
    <w:p>
      <w:r>
        <w:t>28. Raisch S. (Krakowski S. Artificial intelligence and management: the automation–augmentation paradox. Academy of Management Review. 2021. Vol. 46). № 1. pp. 192-210.</w:t>
      </w:r>
    </w:p>
    <w:p>
      <w:r>
        <w:t>29. Mero J. (Tarkiainen A. Tobon J. Effectual and causal reasoning in the adoption of marketing automation. Industrial Marketing Management. 2020. Vol. 86. рр. 212-222). р. 213.</w:t>
      </w:r>
    </w:p>
    <w:p>
      <w:r>
        <w:t>30. Beigel B. The current view and outlook for the future of marketing automation. Journal of Direct (Data and Digital Marketing Practice. 2009. Vol. 10). № 3. pp. 201–213, р. 203.</w:t>
      </w:r>
    </w:p>
    <w:p>
      <w:r>
        <w:t>31. B2B Marketing Automation Platforms: A Marketer's Guide. 6 ed. Third Door Media; Martech (January 2016. URL: https://www.academia.edu/28579419/B2B_Marketing_Automation_Platforms_A_Marketers_Guide_A_Marketing_Land_Research_Report). р. 2 (Accessed 25 June 2024).</w:t>
      </w:r>
    </w:p>
    <w:p>
      <w:r>
        <w:t>32. Stone (M.). Woodcock, N. Developments in B to B and B to C Marketing and Sales Automation Systems. Journal of Business-to-Business Marketing. 2021. Vol. 28(2). рр. 203–222. URL: https://doi.org/10.1080/1051712X.2021.1920702 (Accessed 25 June 2024).</w:t>
      </w:r>
    </w:p>
    <w:p>
      <w:r>
        <w:t>33. Pardillo J. С. Marketing Automation. Oakville: Society Publishing (2019. 222 р.). р. 2.</w:t>
      </w:r>
    </w:p>
    <w:p>
      <w:r>
        <w:t>34. Author Unknown (Year Unknown). Pardillo J. С. Marketing Automation. Oakville: Society Publishing, 2019. 222 р..</w:t>
      </w:r>
    </w:p>
    <w:p>
      <w:r>
        <w:t>35. Körner A. Roadmap to Marketing Automation. In Marketing and Sales Automation / Hannig U. (Seebacher U. (eds). Springer). Cham, 2023. pp. 19–35.</w:t>
      </w:r>
    </w:p>
    <w:p>
      <w:r>
        <w:t>36. Bucklin R. E. (at al. Choice and the Internet: from clickstream to research stream. Marketing Letter. 2002. Vol. 13). № 3, pp. 245-258; Sestino A. Business Development, Marketing Automation and Predictive Analysis: An Integration Perspective – An Overview Towards New Opportunities for Studying Consumer Behavior and Business Integration. SSRN, 31 Jan 2019. URL: http://dx.doi.org/10.2139/ssrn.3316759 (Accessed 15 June 2024); What is marketing automation? Hubspot. URL: http://www.hubspot.com/marketing-automation-information (Accessed 25 June 2024).</w:t>
      </w:r>
    </w:p>
    <w:p>
      <w:r>
        <w:t>37. Author Unknown (Year Unknown). What is marketing automation? Hubspot. URL: http://www.hubspot.com/marketing-automation-information (Accessed 25 June 2024).</w:t>
      </w:r>
    </w:p>
    <w:p>
      <w:r>
        <w:t>38. Sestino A. Business Development (Marketing Automation and Predictive Analysis: An Integration Perspective – An Overview Towards New Opportunities for Studying Consumer Behavior and Business Integration. SSRN). 31 Jan 2019. URL: http://dx.doi.org/10.2139/ssrn.3316759 (Accessed 15 June 2024), рр. 4-5.</w:t>
      </w:r>
    </w:p>
    <w:p>
      <w:r>
        <w:t>39. Author Unknown (Year Unknown). Янковець T. Автоматизація цифрового маркетингу. Cientia ructuosa. 2024. Vol. 154(2). рр. 100–117, с. 114.</w:t>
      </w:r>
    </w:p>
    <w:p>
      <w:r>
        <w:t>40. Guercini S. Marketing automation and the scope of marketers' heuristics. Management Decision. 2023. Vol. 61 (№ 13. pp. 295-320). р. 297.</w:t>
      </w:r>
    </w:p>
    <w:p>
      <w:r>
        <w:t>41. Author Unknown (Year Unknown). ISO 9000:2015(en), Quality management systems – Fundamentals and vocabulary. URL: https://www.iso.org/obp/ui/#iso:std:iso:9000:ed-4:v1:en:term:3.4.1 (Accessed 25 June 2024).</w:t>
      </w:r>
    </w:p>
    <w:p>
      <w:r>
        <w:t>42. Author Unknown (Year Unknown). Marketing Management. American Marketing Association, AMA Dictionary. URL: https://marketing-dictionary.org/m/marketing-management/ (Accessed 28 June 2024).</w:t>
      </w:r>
    </w:p>
    <w:p>
      <w:r>
        <w:t>43. Биба В. К. Автоматизація прийняття маркетингових рішень. Журнал стратегічних економічних досліджень.2023. № 4(15) (С. 97-110). с. 99.</w:t>
      </w:r>
    </w:p>
    <w:p>
      <w:r>
        <w:t>44. Author Unknown (Year Unknown). Automation Marketing: розбираємося що таке автоматизація маркетингу. URL: https://blog.admixer.academy/ua/automation-marketing-rozbyrayemosya-shcho-take-avtomatyzatsiya-marketynhu/ (дата звернення: 19.06.2024).</w:t>
      </w:r>
    </w:p>
    <w:p>
      <w:r>
        <w:t>45. Automation Marketing: розбираємося що таке автоматизація маркетингу. URL: https://blog.admixer.academy/ua/automation-marketing-rozbyrayemosya-shcho-take-avtomatyzatsiya-marketynhu/ (дата звернення: 19.06.2024); B2B Marketing Automation Platforms: A Marketer's Guide. 6 ed. Third Door Media; Martech (January 2016. URL: https://www.academia.edu/28579419/B2B_Marketing_Automation_Platforms_A_Marketers_Guide_A_Marketing_Land_Research_Report (Accessed 25 June 2024); Beigel B. The current view and outlook for the future of marketing automation. Journal of Direct). Data and Digital Marketing Practice. 2009. Vol. 10, № 3. pp. 201–213; Bucklin R. E., at al. Choice and the Internet: from clickstream to research stream. Marketing Letter. 2002. Vol. 13, № 3, pp. 245-258; Guercini S. Marketing automation and the scope of marketers' heuristics. Management Decision. 2023. Vol. 61, № 13. pp. 295-320; Heimbach I., Kostyra D. S., Hinz O. Marketing Automation. Business &amp; Information Systems Engineering. 2015. Vol. 57, Iss. 2. рр. 129–133; Mero J., Tarkiainen A. Tobon J. Effectual and causal reasoning in the adoption of marketing automation. Industrial Marketing Management. 2020. Vol. 86. рр. 212-222; Sestino A. Business Development, Marketing Automation and Predictive Analysis: An Integration Perspective – An Overview Towards New Opportunities for Studying Consumer Behavior and Business Integration. SSRN, 31 Jan 2019. URL: http://dx.doi.org/10.2139/ssrn.3316759 (Accessed 15 June 2024); Stone, M., Woodcock, N. Developments in B to B and B to C Marketing and Sales Automation Systems. Journal of Business-to-Business Marketing. 2021. Vol. 28(2). рр. 203–222. URL: https://doi.org/10.1080/1051712X.2021.1920702 (Accessed 25 June 2024); What is marketing automation? Hubspot. URL: http://www.hubspot.com/marketing-automation-information (Accessed 25 June 2024); Биба В. К. Автоматизація прийняття маркетингових рішень. Журнал стратегічних економічних досліджень.2023. № 4(15), С. 97-110; Янковець T. Автоматизація цифрового маркетингу. Cientia ructuosa. 2024. Vol. 154(2). рр. 100–117.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